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ff94940" w14:textId="3ff94940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test43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test43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test43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dadfadsa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f3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dadfadsa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3.jpeg" Type="http://schemas.openxmlformats.org/officeDocument/2006/relationships/image" Id="rId6"/>
    <Relationship Target="media/image14.jpeg" Type="http://schemas.openxmlformats.org/officeDocument/2006/relationships/image" Id="rId7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