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    <Relationship Target="docProps/custom.xml" Type="http://schemas.openxmlformats.org/officeDocument/2006/relationships/custom-properties" Id="rId4"/>
    <Relationship Target="word/styles.xml" Type="http://schemas.openxmlformats.org/officeDocument/2006/relationships/styles" Id="rId5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5A6B09" w:rsidR="005A6B09" w:rsidP="00DE39C4" w:rsidRDefault="005A6B09" w14:paraId="3f3da184" w14:textId="3f3da184">
      <w:pPr>
        <w15:collapsed w:val="false"/>
        <w:rPr>
          <w:szCs w:val="20"/>
        </w:rPr>
      </w:pPr>
      <w:bookmarkStart w:name="_GoBack" w:id="0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firstRow="1" w:lastRow="0" w:firstColumn="1" w:lastColumn="0" w:noHBand="0" w:noVBand="1" w:val="04A0"/>
      </w:tblPr>
      <w:tblGrid>
        <w:gridCol w:w="1537"/>
        <w:gridCol w:w="2430"/>
        <w:gridCol w:w="1170"/>
        <w:gridCol w:w="3420"/>
        <w:gridCol w:w="713"/>
      </w:tblGrid>
      <w:tr w:rsidRPr="000D5F08" w:rsidR="005A6B09" w:rsidTr="002A6D28">
        <w:trPr>
          <w:trHeight w:val="70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Pr="00CC3E08" w:rsidR="005A6B09" w:rsidP="006B4EB7" w:rsidRDefault="006F4C4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b/>
                <w:bCs/>
              </w:rPr>
              <w:t xml:space="preserve">   </w:t>
            </w:r>
            <w:r w:rsidR="005A6B09">
              <w:rPr>
                <w:b/>
                <w:bCs/>
              </w:rPr>
              <w:t xml:space="preserve">                                                                </w:t>
            </w:r>
            <w:r w:rsidRPr="00CC3E08" w:rsidR="005A6B09">
              <w:rPr>
                <w:rFonts w:ascii="Arial" w:hAnsi="Arial" w:cs="Arial"/>
                <w:b/>
                <w:bCs/>
                <w:sz w:val="20"/>
                <w:szCs w:val="20"/>
              </w:rPr>
              <w:t>Table of Content</w:t>
            </w:r>
          </w:p>
        </w:tc>
      </w:tr>
      <w:tr w:rsidRPr="000D5F08" w:rsidR="005A6B09" w:rsidTr="00F15FAF">
        <w:trPr>
          <w:trHeight w:val="20" w:hRule="exact"/>
        </w:trPr>
        <w:tc>
          <w:tcPr>
            <w:tcW w:w="9270" w:type="dxa"/>
            <w:gridSpan w:val="5"/>
            <w:tcBorders>
              <w:bottom w:val="single" w:color="000000" w:themeColor="text1" w:sz="4" w:space="0"/>
            </w:tcBorders>
            <w:shd w:val="clear" w:color="auto" w:fill="auto"/>
          </w:tcPr>
          <w:p w:rsidR="005A6B09" w:rsidP="006B4EB7" w:rsidRDefault="005A6B09">
            <w:pPr>
              <w:rPr>
                <w:b/>
                <w:bCs/>
              </w:rPr>
            </w:pPr>
            <w:r w:rsidRPr="00816243">
              <w:rPr>
                <w:b/>
                <w:bCs/>
              </w:rPr>
              <w:t>Table of Content</w:t>
            </w:r>
          </w:p>
        </w:tc>
      </w:tr>
      <w:tr w:rsidRPr="000D5F08" w:rsidR="0027170F" w:rsidTr="002A6D28">
        <w:trPr>
          <w:trHeight w:val="98"/>
        </w:trPr>
        <w:tc>
          <w:tcPr>
            <w:tcW w:w="1537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Index</w:t>
            </w:r>
          </w:p>
        </w:tc>
        <w:tc>
          <w:tcPr>
            <w:tcW w:w="243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Component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Default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Address</w:t>
            </w:r>
          </w:p>
        </w:tc>
        <w:tc>
          <w:tcPr>
            <w:tcW w:w="713" w:type="dxa"/>
            <w:shd w:val="clear" w:color="auto" w:fill="D9D9D9" w:themeFill="background1" w:themeFillShade="D9"/>
          </w:tcPr>
          <w:p w:rsidRPr="00CC3E08" w:rsidR="0027170F" w:rsidP="006B4EB7" w:rsidRDefault="0027170F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C3E08">
              <w:rPr>
                <w:rFonts w:ascii="Arial" w:hAnsi="Arial" w:cs="Arial"/>
                <w:b/>
                <w:bCs/>
                <w:sz w:val="18"/>
                <w:szCs w:val="18"/>
              </w:rPr>
              <w:t>Page</w:t>
            </w: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0">
              <w:r>
                <w:rPr>
                  <w:rStyle w:val="Hyperlink"/>
                </w:rPr>
                <w:t>test3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Pr="000D5F08" w:rsidR="0027170F" w:rsidTr="00AD7C7B">
        <w:trPr>
          <w:trHeight w:val="70"/>
        </w:trPr>
        <w:tc>
          <w:tcPr>
            <w:tcW w:w="1537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1.1</w:t>
            </w:r>
          </w:p>
        </w:tc>
        <w:tc>
          <w:tcPr>
            <w:tcW w:w="243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/>
            </w:r>
            <w:hyperlink w:history="true" w:anchor="1.1.0">
              <w:r>
                <w:rPr>
                  <w:rStyle w:val="Hyperlink"/>
                </w:rPr>
                <w:t>reg_name</w:t>
              </w:r>
            </w:hyperlink>
          </w:p>
        </w:tc>
        <w:tc>
          <w:tcPr>
            <w:tcW w:w="117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0x00000000</w:t>
            </w:r>
          </w:p>
        </w:tc>
        <w:tc>
          <w:tcPr>
            <w:tcW w:w="3420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>
            <w:r>
              <w:t>0x0</w:t>
            </w:r>
          </w:p>
        </w:tc>
        <w:tc>
          <w:tcPr>
            <w:tcW w:w="713" w:type="dxa"/>
            <w:shd w:val="clear" w:color="auto" w:fill="D9D9D9" w:themeFill="background1" w:themeFillShade="D9"/>
            <w:tcMar>
              <w:left w:w="0" w:type="dxa"/>
              <w:right w:w="0" w:type="dxa"/>
            </w:tcMar>
          </w:tcPr>
          <w:p w:rsidRPr="003E49B6" w:rsidR="0027170F" w:rsidP="006B4EB7" w:rsidRDefault="0027170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EE05BF" w:rsidRDefault="00EE05BF">
      <w:bookmarkStart w:name="_GoBack" w:id="0"/>
      <w:bookmarkEnd w:id="0"/>
    </w:p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1560"/>
        <w:gridCol w:w="1560"/>
        <w:gridCol w:w="435"/>
        <w:gridCol w:w="1125"/>
        <w:gridCol w:w="1560"/>
        <w:gridCol w:w="1560"/>
        <w:gridCol w:w="1560"/>
      </w:tblGrid>
      <w:tr w:rsidRPr="007974BB" w:rsidR="007974BB" w:rsidTr="009B01BC">
        <w:tc>
          <w:tcPr>
            <w:tcW w:w="3555" w:type="dxa"/>
            <w:gridSpan w:val="3"/>
            <w:shd w:val="clear" w:color="auto" w:fill="F3F3F3"/>
          </w:tcPr>
          <w:p>
            <w:r>
              <w:t>1.0</w:t>
            </w:r>
          </w:p>
        </w:tc>
        <w:tc>
          <w:tcPr>
            <w:tcW w:w="2685" w:type="dxa"/>
            <w:gridSpan w:val="2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test3 </w:t>
            </w:r>
            <w:r w:rsidR="007974B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4" name="Picture 4" descr="block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F82142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external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shd w:val="clear" w:color="auto" w:fill="F3F3F3"/>
          </w:tcPr>
          <w:p w:rsidRPr="007974BB" w:rsidR="007974BB" w:rsidP="007974BB" w:rsidRDefault="007974BB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1560" w:type="dxa"/>
            <w:shd w:val="clear" w:color="auto" w:fill="auto"/>
          </w:tcPr>
          <w:p w:rsidRPr="007974BB" w:rsidR="007974BB" w:rsidP="007974BB" w:rsidRDefault="00F92891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4 </w:t>
            </w:r>
            <w:r w:rsidR="00B91A5E">
              <w:rPr>
                <w:rFonts w:ascii="Calibri" w:hAnsi="Calibri"/>
                <w:sz w:val="18"/>
              </w:rPr>
              <w:t/>
            </w: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7974BB" w:rsidR="007974BB" w:rsidTr="009B01BC">
        <w:trPr>
          <w:trHeight w:val="20" w:hRule="exact"/>
        </w:trPr>
        <w:tc>
          <w:tcPr>
            <w:tcW w:w="9360" w:type="dxa"/>
            <w:gridSpan w:val="7"/>
            <w:shd w:val="clear" w:color="auto" w:fill="auto"/>
          </w:tcPr>
          <w:p w:rsidRPr="007974BB" w:rsidR="007974BB" w:rsidP="007974BB" w:rsidRDefault="007974BB">
            <w:pPr>
              <w:rPr>
                <w:rFonts w:ascii="Calibri" w:hAnsi="Calibri"/>
                <w:sz w:val="18"/>
              </w:rPr>
            </w:pPr>
          </w:p>
        </w:tc>
      </w:tr>
      <w:tr w:rsidRPr="003D0491" w:rsidR="00E81CE4" w:rsidTr="009B01BC">
        <w:tc>
          <w:tcPr>
            <w:tcW w:w="9360" w:type="dxa"/>
            <w:gridSpan w:val="7"/>
            <w:shd w:val="clear" w:color="auto" w:fill="auto"/>
          </w:tcPr>
          <w:p w:rsidRPr="003D0491" w:rsidR="00E81CE4" w:rsidP="00823B46" w:rsidRDefault="00F92891">
            <w:pPr>
              <w:rPr>
                <w:rFonts w:ascii="Calibri" w:hAnsi="Calibri"/>
                <w:sz w:val="18"/>
              </w:rPr>
            </w:pPr>
            <w:bookmarkStart w:name="_GoBack" w:id="0"/>
            <w:r>
              <w:rPr>
                <w:rFonts w:ascii="Calibri" w:hAnsi="Calibri"/>
                <w:sz w:val="18"/>
              </w:rPr>
              <w:t> </w:t>
            </w:r>
            <w:bookmarkEnd w:id="0"/>
            <w:r w:rsidR="00B91A5E">
              <w:rPr>
                <w:rFonts w:ascii="Calibri" w:hAnsi="Calibri"/>
                <w:sz w:val="18"/>
              </w:rPr>
              <w:t/>
            </w:r>
          </w:p>
        </w:tc>
      </w:tr>
    </w:tbl>
    <w:p w:rsidRPr="007974BB" w:rsidR="00862588" w:rsidP="00D35D75" w:rsidRDefault="00862588"/>
    <w:tbl>
      <w:tblPr>
        <w:tblStyle w:val="TableGrid"/>
        <w:tblW w:w="9360" w:type="dxa"/>
        <w:tbl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  <w:insideH w:val="single" w:color="D9D9D9" w:sz="4" w:space="0"/>
          <w:insideV w:val="single" w:color="D9D9D9" w:sz="4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1" w:val="04A0"/>
      </w:tblPr>
      <w:tblGrid>
        <w:gridCol w:w="576"/>
        <w:gridCol w:w="356"/>
        <w:gridCol w:w="932"/>
        <w:gridCol w:w="161"/>
        <w:gridCol w:w="540"/>
        <w:gridCol w:w="231"/>
        <w:gridCol w:w="309"/>
        <w:gridCol w:w="540"/>
        <w:gridCol w:w="83"/>
        <w:gridCol w:w="547"/>
        <w:gridCol w:w="385"/>
        <w:gridCol w:w="932"/>
        <w:gridCol w:w="648"/>
        <w:gridCol w:w="375"/>
        <w:gridCol w:w="1185"/>
        <w:gridCol w:w="1560"/>
      </w:tblGrid>
      <w:tr w:rsidRPr="003E7C7B" w:rsidR="003E7C7B" w:rsidTr="00B44CBA">
        <w:trPr>
          <w:trHeight w:val="260"/>
        </w:trPr>
        <w:tc>
          <w:tcPr>
            <w:tcW w:w="3645" w:type="dxa"/>
            <w:gridSpan w:val="8"/>
            <w:shd w:val="clear" w:color="auto" w:fill="F3F3F3"/>
          </w:tcPr>
          <w:p>
            <w:r>
              <w:t>1.1.0</w:t>
            </w:r>
          </w:p>
        </w:tc>
        <w:tc>
          <w:tcPr>
            <w:tcW w:w="2595" w:type="dxa"/>
            <w:gridSpan w:val="5"/>
            <w:shd w:val="clear" w:color="auto" w:fill="auto"/>
          </w:tcPr>
          <w:p w:rsidRPr="007E72B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reg_name </w:t>
            </w:r>
            <w:r w:rsidRPr="007E72BB" w:rsidR="003E7C7B">
              <w:rPr>
                <w:rFonts w:ascii="Calibri" w:hAnsi="Calibri"/>
                <w:sz w:val="18"/>
              </w:rPr>
              <w:t/>
            </w:r>
          </w:p>
        </w:tc>
        <w:tc>
          <w:tcPr>
            <w:tcW w:w="1560" w:type="dxa"/>
            <w:gridSpan w:val="2"/>
            <w:tcBorders>
              <w:bottom w:val="single" w:color="D9D9D9" w:sz="4" w:space="0"/>
            </w:tcBorders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noProof/>
                <w:sz w:val="18"/>
                <w:lang w:val="en-IN" w:eastAsia="en-IN" w:bidi="hi-IN"/>
              </w:rPr>
              <w:drawing>
                <wp:inline distT="0" distB="0" distL="0" distR="0">
                  <wp:extent cx="381000" cy="238125"/>
                  <wp:effectExtent l="19050" t="0" r="0" b="0"/>
                  <wp:docPr id="7" name="Picture 7" descr="reg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cstate="print"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tcBorders>
              <w:bottom w:val="single" w:color="D9D9D9" w:sz="4" w:space="0"/>
            </w:tcBorders>
            <w:shd w:val="clear" w:color="auto" w:fill="F3F3F3"/>
          </w:tcPr>
          <w:p w:rsidRPr="003E7C7B" w:rsidR="003E7C7B" w:rsidP="00C249F6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CE4EA1" w:rsidTr="00B44CBA"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offset </w:t>
            </w:r>
          </w:p>
        </w:tc>
        <w:tc>
          <w:tcPr>
            <w:tcW w:w="932" w:type="dxa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3"/>
            <w:shd w:val="clear" w:color="auto" w:fill="F3F3F3"/>
          </w:tcPr>
          <w:p w:rsidRPr="003E7C7B" w:rsidR="00CE4EA1" w:rsidP="00CE4EA1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external </w:t>
            </w:r>
          </w:p>
        </w:tc>
        <w:tc>
          <w:tcPr>
            <w:tcW w:w="932" w:type="dxa"/>
            <w:gridSpan w:val="3"/>
            <w:shd w:val="clear" w:color="auto" w:fill="auto"/>
          </w:tcPr>
          <w:p w:rsidRPr="003E7C7B" w:rsidR="00CE4EA1" w:rsidP="003E7C7B" w:rsidRDefault="004D1DD7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932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size </w:t>
            </w:r>
          </w:p>
        </w:tc>
        <w:tc>
          <w:tcPr>
            <w:tcW w:w="932" w:type="dxa"/>
            <w:shd w:val="clear" w:color="auto" w:fill="auto"/>
          </w:tcPr>
          <w:p w:rsidRPr="007E72BB" w:rsidR="00CE4EA1" w:rsidP="003E7C7B" w:rsidRDefault="004D1DD7">
            <w:pPr>
              <w:jc w:val="center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32 </w:t>
            </w:r>
            <w:r w:rsidRPr="007E72BB" w:rsidR="00284163">
              <w:rPr>
                <w:rFonts w:ascii="Calibri" w:hAnsi="Calibri"/>
                <w:sz w:val="18"/>
                <w:szCs w:val="18"/>
              </w:rPr>
              <w:t/>
            </w:r>
          </w:p>
        </w:tc>
        <w:tc>
          <w:tcPr>
            <w:tcW w:w="1023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  <w:tc>
          <w:tcPr>
            <w:tcW w:w="2745" w:type="dxa"/>
            <w:gridSpan w:val="2"/>
            <w:shd w:val="clear" w:color="auto" w:fill="F3F3F3"/>
          </w:tcPr>
          <w:p w:rsidRPr="003E7C7B" w:rsidR="00CE4EA1" w:rsidP="003E7C7B" w:rsidRDefault="00CE4EA1">
            <w:pPr>
              <w:jc w:val="center"/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rPr>
          <w:trHeight w:val="20" w:hRule="exact"/>
        </w:trPr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3E7C7B">
            <w:pPr>
              <w:rPr>
                <w:rFonts w:ascii="Calibri" w:hAnsi="Calibri"/>
                <w:sz w:val="18"/>
              </w:rPr>
            </w:pPr>
          </w:p>
        </w:tc>
      </w:tr>
      <w:tr w:rsidRPr="003E7C7B" w:rsidR="003E7C7B" w:rsidTr="00B44CBA">
        <w:tc>
          <w:tcPr>
            <w:tcW w:w="9360" w:type="dxa"/>
            <w:gridSpan w:val="16"/>
            <w:shd w:val="clear" w:color="auto" w:fill="auto"/>
          </w:tcPr>
          <w:p w:rsidRPr="003E7C7B" w:rsidR="003E7C7B" w:rsidP="003E7C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</w:tr>
      <w:tr w:rsidRPr="0095549D" w:rsidR="005C2F0A" w:rsidTr="00B44CBA">
        <w:tc>
          <w:tcPr>
            <w:tcW w:w="576" w:type="dxa"/>
            <w:shd w:val="clear" w:color="auto" w:fill="F3F3F3"/>
          </w:tcPr>
          <w:p w:rsidRPr="0095549D" w:rsidR="005C2F0A" w:rsidP="00520F7B" w:rsidRDefault="00C44579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bits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F3F3F3"/>
          </w:tcPr>
          <w:p w:rsidRPr="0095549D" w:rsidR="005C2F0A" w:rsidP="00520F7B" w:rsidRDefault="00FC56D2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name </w:t>
            </w:r>
            <w:r w:rsidR="005C2F0A">
              <w:rPr>
                <w:rFonts w:ascii="Calibri" w:hAnsi="Calibri"/>
                <w:sz w:val="18"/>
              </w:rPr>
              <w:t/>
            </w:r>
          </w:p>
        </w:tc>
        <w:tc>
          <w:tcPr>
            <w:tcW w:w="540" w:type="dxa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s/w </w:t>
            </w:r>
          </w:p>
        </w:tc>
        <w:tc>
          <w:tcPr>
            <w:tcW w:w="540" w:type="dxa"/>
            <w:gridSpan w:val="2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 xml:space="preserve">h/w </w:t>
            </w:r>
          </w:p>
        </w:tc>
        <w:tc>
          <w:tcPr>
            <w:tcW w:w="1170" w:type="dxa"/>
            <w:gridSpan w:val="3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default </w:t>
            </w:r>
          </w:p>
        </w:tc>
        <w:tc>
          <w:tcPr>
            <w:tcW w:w="5085" w:type="dxa"/>
            <w:gridSpan w:val="6"/>
            <w:shd w:val="clear" w:color="auto" w:fill="F3F3F3"/>
          </w:tcPr>
          <w:p w:rsidRPr="0095549D" w:rsidR="005C2F0A" w:rsidP="00520F7B" w:rsidRDefault="005C2F0A">
            <w:pPr>
              <w:jc w:val="center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description </w:t>
            </w:r>
          </w:p>
        </w:tc>
      </w:tr>
      <w:tr w:rsidRPr="0095549D" w:rsidR="005C2F0A" w:rsidTr="00B44CBA">
        <w:tc>
          <w:tcPr>
            <w:tcW w:w="576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1449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rw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540" w:type="dxa"/>
            <w:gridSpan w:val="2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ro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  <w:tc>
          <w:tcPr>
            <w:tcW w:w="1170" w:type="dxa"/>
            <w:gridSpan w:val="3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0x0 </w:t>
            </w:r>
            <w:r w:rsidR="00284163">
              <w:rPr>
                <w:rFonts w:ascii="Calibri" w:hAnsi="Calibri"/>
                <w:sz w:val="18"/>
              </w:rPr>
              <w:t/>
            </w:r>
          </w:p>
        </w:tc>
        <w:tc>
          <w:tcPr>
            <w:tcW w:w="5085" w:type="dxa"/>
            <w:gridSpan w:val="6"/>
            <w:shd w:val="clear" w:color="auto" w:fill="auto"/>
          </w:tcPr>
          <w:p w:rsidRPr="0095549D" w:rsidR="005C2F0A" w:rsidP="00520F7B" w:rsidRDefault="004D1DD7">
            <w:pPr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 </w:t>
            </w:r>
            <w:proofErr w:type="spellStart"/>
            <w:r w:rsidR="00284163">
              <w:rPr>
                <w:rFonts w:ascii="Calibri" w:hAnsi="Calibri"/>
                <w:sz w:val="18"/>
              </w:rPr>
              <w:t/>
            </w:r>
            <w:proofErr w:type="spellEnd"/>
          </w:p>
        </w:tc>
      </w:tr>
    </w:tbl>
    <w:p w:rsidRPr="003E7C7B" w:rsidR="00CF3845" w:rsidP="00CE4EA1" w:rsidRDefault="00CF3845"/>
    <w:sectPr w:rsidR="00EE0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E06"/>
    <w:rsid w:val="001F05DB"/>
    <w:rsid w:val="004A2E06"/>
    <w:rsid w:val="00761756"/>
    <w:rsid w:val="00EE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5:docId w15:val="{85F7C158-2AB2-4A7F-8B3E-EFB2915E1101}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webSettings.xml" Type="http://schemas.openxmlformats.org/officeDocument/2006/relationships/webSettings" Id="rId3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theme/theme1.xml" Type="http://schemas.openxmlformats.org/officeDocument/2006/relationships/theme" Id="rId5"/>
    <Relationship Target="fontTable.xml" Type="http://schemas.openxmlformats.org/officeDocument/2006/relationships/fontTable" Id="rId4"/>
    <Relationship Target="media/image11.jpeg" Type="http://schemas.openxmlformats.org/officeDocument/2006/relationships/image" Id="rId6"/>
    <Relationship Target="media/image12.jpeg" Type="http://schemas.openxmlformats.org/officeDocument/2006/relationships/image" Id="rId7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Patel</dc:creator>
  <cp:keywords/>
  <dc:description/>
  <cp:lastModifiedBy>Anil Patel</cp:lastModifiedBy>
  <cp:revision>1</cp:revision>
  <dcterms:created xsi:type="dcterms:W3CDTF">2016-05-19T13:32:00Z</dcterms:created>
  <dcterms:modified xsi:type="dcterms:W3CDTF">2016-05-19T13:33:00Z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Agnisys, Inc.</vt:lpwstr>
  </property>
  <property fmtid="{D5CDD505-2E9C-101B-9397-08002B2CF9AE}" pid="3" name="Copyright">
    <vt:lpwstr>***** Copyright 2016 All Rights Reserved. *****</vt:lpwstr>
  </property>
  <property fmtid="{D5CDD505-2E9C-101B-9397-08002B2CF9AE}" pid="4" name="SaveDocument">
    <vt:bool>true</vt:bool>
  </property>
  <property fmtid="{D5CDD505-2E9C-101B-9397-08002B2CF9AE}" pid="5" name="Verilog">
    <vt:bool>true</vt:bool>
  </property>
  <property fmtid="{D5CDD505-2E9C-101B-9397-08002B2CF9AE}" pid="6" name="VHDL">
    <vt:bool>false</vt:bool>
  </property>
  <property fmtid="{D5CDD505-2E9C-101B-9397-08002B2CF9AE}" pid="7" name="VhdlAlt1">
    <vt:bool>true</vt:bool>
  </property>
  <property fmtid="{D5CDD505-2E9C-101B-9397-08002B2CF9AE}" pid="8" name="VhdlAlt2">
    <vt:bool>false</vt:bool>
  </property>
  <property fmtid="{D5CDD505-2E9C-101B-9397-08002B2CF9AE}" pid="9" name="OCP">
    <vt:bool>false</vt:bool>
  </property>
  <property fmtid="{D5CDD505-2E9C-101B-9397-08002B2CF9AE}" pid="10" name="UVM">
    <vt:bool>true</vt:bool>
  </property>
  <property fmtid="{D5CDD505-2E9C-101B-9397-08002B2CF9AE}" pid="11" name="eRM">
    <vt:bool>false</vt:bool>
  </property>
  <property fmtid="{D5CDD505-2E9C-101B-9397-08002B2CF9AE}" pid="12" name="SVG">
    <vt:bool>false</vt:bool>
  </property>
  <property fmtid="{D5CDD505-2E9C-101B-9397-08002B2CF9AE}" pid="13" name="SVHeader">
    <vt:bool>false</vt:bool>
  </property>
  <property fmtid="{D5CDD505-2E9C-101B-9397-08002B2CF9AE}" pid="14" name="OutDir">
    <vt:lpwstr>ids</vt:lpwstr>
  </property>
  <property fmtid="{D5CDD505-2E9C-101B-9397-08002B2CF9AE}" pid="15" name="OVM">
    <vt:bool>false</vt:bool>
  </property>
  <property fmtid="{D5CDD505-2E9C-101B-9397-08002B2CF9AE}" pid="16" name="VMM">
    <vt:bool>false</vt:bool>
  </property>
  <property fmtid="{D5CDD505-2E9C-101B-9397-08002B2CF9AE}" pid="17" name="FirmwareSequence">
    <vt:bool>false</vt:bool>
  </property>
  <property fmtid="{D5CDD505-2E9C-101B-9397-08002B2CF9AE}" pid="18" name="UVMSequence">
    <vt:bool>false</vt:bool>
  </property>
  <property fmtid="{D5CDD505-2E9C-101B-9397-08002B2CF9AE}" pid="19" name="IP-XACT">
    <vt:bool>false</vt:bool>
  </property>
  <property fmtid="{D5CDD505-2E9C-101B-9397-08002B2CF9AE}" pid="20" name="Header">
    <vt:bool>false</vt:bool>
  </property>
  <property fmtid="{D5CDD505-2E9C-101B-9397-08002B2CF9AE}" pid="21" name="HeaderAlt1">
    <vt:bool>true</vt:bool>
  </property>
  <property fmtid="{D5CDD505-2E9C-101B-9397-08002B2CF9AE}" pid="22" name="HeaderAlt2">
    <vt:bool>false</vt:bool>
  </property>
  <property fmtid="{D5CDD505-2E9C-101B-9397-08002B2CF9AE}" pid="23" name="HeaderMisrac">
    <vt:bool>false</vt:bool>
  </property>
  <property fmtid="{D5CDD505-2E9C-101B-9397-08002B2CF9AE}" pid="24" name="Classes">
    <vt:bool>false</vt:bool>
  </property>
  <property fmtid="{D5CDD505-2E9C-101B-9397-08002B2CF9AE}" pid="25" name="HTML">
    <vt:bool>false</vt:bool>
  </property>
  <property fmtid="{D5CDD505-2E9C-101B-9397-08002B2CF9AE}" pid="26" name="SystemC">
    <vt:bool>false</vt:bool>
  </property>
  <property fmtid="{D5CDD505-2E9C-101B-9397-08002B2CF9AE}" pid="27" name="HTMLAlt1">
    <vt:bool>true</vt:bool>
  </property>
  <property fmtid="{D5CDD505-2E9C-101B-9397-08002B2CF9AE}" pid="28" name="HTMLAlt2">
    <vt:bool>false</vt:bool>
  </property>
  <property fmtid="{D5CDD505-2E9C-101B-9397-08002B2CF9AE}" pid="29" name="DataSheet">
    <vt:bool>false</vt:bool>
  </property>
  <property fmtid="{D5CDD505-2E9C-101B-9397-08002B2CF9AE}" pid="30" name="DataSheetHideProperties">
    <vt:bool>false</vt:bool>
  </property>
  <property fmtid="{D5CDD505-2E9C-101B-9397-08002B2CF9AE}" pid="31" name="HDLPATH">
    <vt:bool>false</vt:bool>
  </property>
  <property fmtid="{D5CDD505-2E9C-101B-9397-08002B2CF9AE}" pid="32" name="COVERAGE">
    <vt:bool>false</vt:bool>
  </property>
  <property fmtid="{D5CDD505-2E9C-101B-9397-08002B2CF9AE}" pid="33" name="ILLEGALBINS">
    <vt:bool>false</vt:bool>
  </property>
  <property fmtid="{D5CDD505-2E9C-101B-9397-08002B2CF9AE}" pid="34" name="CoverageGenerate">
    <vt:bool>false</vt:bool>
  </property>
  <property fmtid="{D5CDD505-2E9C-101B-9397-08002B2CF9AE}" pid="35" name="ConstraintsGenerate">
    <vt:bool>false</vt:bool>
  </property>
  <property fmtid="{D5CDD505-2E9C-101B-9397-08002B2CF9AE}" pid="36" name="XML">
    <vt:bool>false</vt:bool>
  </property>
  <property fmtid="{D5CDD505-2E9C-101B-9397-08002B2CF9AE}" pid="37" name="IVSXML">
    <vt:bool>false</vt:bool>
  </property>
  <property fmtid="{D5CDD505-2E9C-101B-9397-08002B2CF9AE}" pid="38" name="IvsExcel">
    <vt:bool>false</vt:bool>
  </property>
  <property fmtid="{D5CDD505-2E9C-101B-9397-08002B2CF9AE}" pid="39" name="PDF">
    <vt:bool>false</vt:bool>
  </property>
  <property fmtid="{D5CDD505-2E9C-101B-9397-08002B2CF9AE}" pid="40" name="RDL">
    <vt:bool>false</vt:bool>
  </property>
  <property fmtid="{D5CDD505-2E9C-101B-9397-08002B2CF9AE}" pid="41" name="TypeInt">
    <vt:lpwstr>hwint</vt:lpwstr>
  </property>
  <property fmtid="{D5CDD505-2E9C-101B-9397-08002B2CF9AE}" pid="42" name="BigEdian">
    <vt:bool>true</vt:bool>
  </property>
  <property fmtid="{D5CDD505-2E9C-101B-9397-08002B2CF9AE}" pid="43" name="LittleEdian">
    <vt:bool>true</vt:bool>
  </property>
  <property fmtid="{D5CDD505-2E9C-101B-9397-08002B2CF9AE}" pid="44" name="IndexHeading">
    <vt:bool>true</vt:bool>
  </property>
  <property fmtid="{D5CDD505-2E9C-101B-9397-08002B2CF9AE}" pid="45" name="StartingIndex">
    <vt:lpwstr>1</vt:lpwstr>
  </property>
  <property fmtid="{D5CDD505-2E9C-101B-9397-08002B2CF9AE}" pid="46" name="Headings">
    <vt:bool>true</vt:bool>
  </property>
  <property fmtid="{D5CDD505-2E9C-101B-9397-08002B2CF9AE}" pid="47" name="StartingHeading">
    <vt:i4>1</vt:i4>
  </property>
  <property fmtid="{D5CDD505-2E9C-101B-9397-08002B2CF9AE}" pid="48" name="IndexTable">
    <vt:bool>true</vt:bool>
  </property>
  <property fmtid="{D5CDD505-2E9C-101B-9397-08002B2CF9AE}" pid="49" name="LimitTOC">
    <vt:bool>false</vt:bool>
  </property>
  <property fmtid="{D5CDD505-2E9C-101B-9397-08002B2CF9AE}" pid="50" name="RegWidth">
    <vt:i4>32</vt:i4>
  </property>
  <property fmtid="{D5CDD505-2E9C-101B-9397-08002B2CF9AE}" pid="51" name="CustomRegWidth">
    <vt:i4>256</vt:i4>
  </property>
  <property fmtid="{D5CDD505-2E9C-101B-9397-08002B2CF9AE}" pid="52" name="AMBA">
    <vt:bool>true</vt:bool>
  </property>
  <property fmtid="{D5CDD505-2E9C-101B-9397-08002B2CF9AE}" pid="53" name="Amba3AhbLite">
    <vt:bool>false</vt:bool>
  </property>
  <property fmtid="{D5CDD505-2E9C-101B-9397-08002B2CF9AE}" pid="54" name="AMBAAXI">
    <vt:bool>false</vt:bool>
  </property>
  <property fmtid="{D5CDD505-2E9C-101B-9397-08002B2CF9AE}" pid="55" name="AMBAAPB">
    <vt:bool>false</vt:bool>
  </property>
  <property fmtid="{D5CDD505-2E9C-101B-9397-08002B2CF9AE}" pid="56" name="AVALON">
    <vt:bool>false</vt:bool>
  </property>
  <property fmtid="{D5CDD505-2E9C-101B-9397-08002B2CF9AE}" pid="57" name="PROPRIETARY">
    <vt:bool>false</vt:bool>
  </property>
  <property fmtid="{D5CDD505-2E9C-101B-9397-08002B2CF9AE}" pid="58" name="PreserveNames">
    <vt:bool>true</vt:bool>
  </property>
  <property fmtid="{D5CDD505-2E9C-101B-9397-08002B2CF9AE}" pid="59" name="DistributedDecode">
    <vt:bool>false</vt:bool>
  </property>
  <property fmtid="{D5CDD505-2E9C-101B-9397-08002B2CF9AE}" pid="60" name="DOCVERSION">
    <vt:lpwstr>none</vt:lpwstr>
  </property>
  <property fmtid="{D5CDD505-2E9C-101B-9397-08002B2CF9AE}" pid="61" name="VERSION">
    <vt:lpwstr>IEEE 1685-2009</vt:lpwstr>
  </property>
  <property fmtid="{D5CDD505-2E9C-101B-9397-08002B2CF9AE}" pid="62" name="UNIT">
    <vt:i4>8</vt:i4>
  </property>
  <property fmtid="{D5CDD505-2E9C-101B-9397-08002B2CF9AE}" pid="63" name="CustomUNIT">
    <vt:i4>256</vt:i4>
  </property>
  <property fmtid="{D5CDD505-2E9C-101B-9397-08002B2CF9AE}" pid="64" name="OptimiseLowPower">
    <vt:bool>false</vt:bool>
  </property>
  <property fmtid="{D5CDD505-2E9C-101B-9397-08002B2CF9AE}" pid="65" name="AutoSequence">
    <vt:bool>false</vt:bool>
  </property>
  <property fmtid="{D5CDD505-2E9C-101B-9397-08002B2CF9AE}" pid="66" name="Interrupt">
    <vt:bool>false</vt:bool>
  </property>
  <property fmtid="{D5CDD505-2E9C-101B-9397-08002B2CF9AE}" pid="67" name="Mbd">
    <vt:bool>false</vt:bool>
  </property>
  <property fmtid="{D5CDD505-2E9C-101B-9397-08002B2CF9AE}" pid="68" name="RemoveAllDefineTbl">
    <vt:bool>false</vt:bool>
  </property>
  <property fmtid="{D5CDD505-2E9C-101B-9397-08002B2CF9AE}" pid="69" name="CSharp">
    <vt:bool>false</vt:bool>
  </property>
  <property fmtid="{D5CDD505-2E9C-101B-9397-08002B2CF9AE}" pid="70" name="ARV_Assertion">
    <vt:bool>false</vt:bool>
  </property>
  <property fmtid="{D5CDD505-2E9C-101B-9397-08002B2CF9AE}" pid="71" name="Memory_Mapping">
    <vt:bool>false</vt:bool>
  </property>
  <property fmtid="{D5CDD505-2E9C-101B-9397-08002B2CF9AE}" pid="72" name="SV_W_intf">
    <vt:bool>true</vt:bool>
  </property>
  <property fmtid="{D5CDD505-2E9C-101B-9397-08002B2CF9AE}" pid="73" name="SV_WO_intf">
    <vt:bool>false</vt:bool>
  </property>
  <property fmtid="{D5CDD505-2E9C-101B-9397-08002B2CF9AE}" pid="74" name="SV">
    <vt:bool>false</vt:bool>
  </property>
  <property fmtid="{D5CDD505-2E9C-101B-9397-08002B2CF9AE}" pid="75" name="IDS_Turbo">
    <vt:bool>false</vt:bool>
  </property>
  <property fmtid="{D5CDD505-2E9C-101B-9397-08002B2CF9AE}" pid="76" name="UVM_Env">
    <vt:bool>false</vt:bool>
  </property>
  <property fmtid="{D5CDD505-2E9C-101B-9397-08002B2CF9AE}" pid="77" name="RTL_wire">
    <vt:bool>true</vt:bool>
  </property>
  <property fmtid="{D5CDD505-2E9C-101B-9397-08002B2CF9AE}" pid="78" name="ARV">
    <vt:bool>false</vt:bool>
  </property>
  <property fmtid="{D5CDD505-2E9C-101B-9397-08002B2CF9AE}" pid="79" name="Special_reg">
    <vt:bool>false</vt:bool>
  </property>
  <property fmtid="{D5CDD505-2E9C-101B-9397-08002B2CF9AE}" pid="80" name="CMSIS">
    <vt:bool>false</vt:bool>
  </property>
  <property fmtid="{D5CDD505-2E9C-101B-9397-08002B2CF9AE}" pid="81" name="sysc">
    <vt:bool>false</vt:bool>
  </property>
  <property fmtid="{D5CDD505-2E9C-101B-9397-08002B2CF9AE}" pid="82" name="MultiOutFile">
    <vt:bool>false</vt:bool>
  </property>
  <property fmtid="{D5CDD505-2E9C-101B-9397-08002B2CF9AE}" pid="83" name="MultiOutFileUVM">
    <vt:bool>false</vt:bool>
  </property>
  <property fmtid="{D5CDD505-2E9C-101B-9397-08002B2CF9AE}" pid="84" name="Perl">
    <vt:bool>false</vt:bool>
  </property>
  <property fmtid="{D5CDD505-2E9C-101B-9397-08002B2CF9AE}" pid="85" name="Python">
    <vt:bool>false</vt:bool>
  </property>
  <property fmtid="{D5CDD505-2E9C-101B-9397-08002B2CF9AE}" pid="86" name="CPP">
    <vt:bool>false</vt:bool>
  </property>
  <property fmtid="{D5CDD505-2E9C-101B-9397-08002B2CF9AE}" pid="87" name="WB">
    <vt:bool>false</vt:bool>
  </property>
  <property fmtid="{D5CDD505-2E9C-101B-9397-08002B2CF9AE}" pid="88" name="AddressSort">
    <vt:bool>false</vt:bool>
  </property>
  <property fmtid="{D5CDD505-2E9C-101B-9397-08002B2CF9AE}" pid="89" name="VHeader">
    <vt:bool>false</vt:bool>
  </property>
  <property fmtid="{D5CDD505-2E9C-101B-9397-08002B2CF9AE}" pid="90" name="VhdHeader">
    <vt:bool>false</vt:bool>
  </property>
  <property fmtid="{D5CDD505-2E9C-101B-9397-08002B2CF9AE}" pid="91" name="Formal">
    <vt:bool>false</vt:bool>
  </property>
  <property fmtid="{D5CDD505-2E9C-101B-9397-08002B2CF9AE}" pid="92" name="PageUpdate">
    <vt:bool>false</vt:bool>
  </property>
  <property fmtid="{D5CDD505-2E9C-101B-9397-08002B2CF9AE}" pid="93" name="CsvHeaderChk">
    <vt:bool>false</vt:bool>
  </property>
  <property fmtid="{D5CDD505-2E9C-101B-9397-08002B2CF9AE}" pid="94" name="ShowEmptySpaces">
    <vt:bool>true</vt:bool>
  </property>
  <property fmtid="{D5CDD505-2E9C-101B-9397-08002B2CF9AE}" pid="95" name="Rtl2001">
    <vt:bool>false</vt:bool>
  </property>
  <property fmtid="{D5CDD505-2E9C-101B-9397-08002B2CF9AE}" pid="96" name="ShowVariantInTOC">
    <vt:bool>false</vt:bool>
  </property>
  <property fmtid="{D5CDD505-2E9C-101B-9397-08002B2CF9AE}" pid="97" name="DataSheetSelectedPreprocessor">
    <vt:lpwstr/>
  </property>
  <property fmtid="{D5CDD505-2E9C-101B-9397-08002B2CF9AE}" pid="98" name="ChipAddr">
    <vt:lpwstr/>
  </property>
  <property fmtid="{D5CDD505-2E9C-101B-9397-08002B2CF9AE}" pid="99" name="BlockAddr">
    <vt:lpwstr/>
  </property>
  <property fmtid="{D5CDD505-2E9C-101B-9397-08002B2CF9AE}" pid="100" name="RegAddr">
    <vt:lpwstr/>
  </property>
  <property fmtid="{D5CDD505-2E9C-101B-9397-08002B2CF9AE}" pid="101" name="TCL">
    <vt:lpwstr/>
  </property>
  <property fmtid="{D5CDD505-2E9C-101B-9397-08002B2CF9AE}" pid="102" name="LOCALTCL">
    <vt:lpwstr/>
  </property>
  <property fmtid="{D5CDD505-2E9C-101B-9397-08002B2CF9AE}" pid="103" name="USEROUTPUTSLOCALDIR">
    <vt:lpwstr/>
  </property>
  <property fmtid="{D5CDD505-2E9C-101B-9397-08002B2CF9AE}" pid="104" name="DatasheetOutFile">
    <vt:lpwstr/>
  </property>
  <property fmtid="{D5CDD505-2E9C-101B-9397-08002B2CF9AE}" pid="105" name="CsvProp">
    <vt:lpwstr/>
  </property>
  <property fmtid="{D5CDD505-2E9C-101B-9397-08002B2CF9AE}" pid="106" name="CustomCsvProp1">
    <vt:lpwstr/>
  </property>
  <property fmtid="{D5CDD505-2E9C-101B-9397-08002B2CF9AE}" pid="107" name="CustomCsvProp2">
    <vt:lpwstr/>
  </property>
  <property fmtid="{D5CDD505-2E9C-101B-9397-08002B2CF9AE}" pid="108" name="P_seterTclFiles">
    <vt:lpwstr/>
  </property>
</Properties>
</file>