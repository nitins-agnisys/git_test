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42a6400" w14:textId="342a6400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chip_name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b1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b2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ref_sub_blk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1.0">
              <w:r>
                <w:rPr>
                  <w:rStyle w:val="Hyperlink"/>
                </w:rPr>
                <w:t>rg1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Pr="0080618E" w:rsidR="0080618E" w:rsidTr="00601480">
        <w:tc>
          <w:tcPr>
            <w:tcW w:w="364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595" w:type="dxa"/>
            <w:gridSpan w:val="2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chip_name </w:t>
            </w:r>
            <w:r w:rsidR="0080618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3" name="Picture 3" descr="chip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CB153C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6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3D0491" w:rsidR="005F08B1" w:rsidTr="00601480">
        <w:tc>
          <w:tcPr>
            <w:tcW w:w="9360" w:type="dxa"/>
            <w:gridSpan w:val="7"/>
            <w:shd w:val="clear" w:color="auto" w:fill="auto"/>
          </w:tcPr>
          <w:p w:rsidRPr="003D0491" w:rsidR="005F08B1" w:rsidP="00E73148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</w:tbl>
    <w:p w:rsidRPr="0080618E" w:rsidR="00862588" w:rsidP="0080618E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b1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{max_reg_size=16}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0:7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NICE WORK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8:10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14:12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f3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1.2.0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b2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{max_reg_size=16}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0:7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NICE WORK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8:10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14:12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f3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Pr="002F4B16" w:rsidR="00C56112" w:rsidTr="0012763A">
        <w:tc>
          <w:tcPr>
            <w:tcW w:w="3645" w:type="dxa"/>
            <w:gridSpan w:val="4"/>
            <w:shd w:val="clear" w:color="auto" w:fill="F3F3F3"/>
          </w:tcPr>
          <w:p>
            <w:r>
              <w:t>1.2.2.0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Pr="002F4B16" w:rsidR="00C56112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ref_sub_blk </w:t>
            </w:r>
            <w:r w:rsidR="00C5611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62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1" name="Picture 8" descr="section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:rsidRPr="002F4B16" w:rsidR="00C56112" w:rsidP="00E35BEF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792F2D" w:rsidTr="0012763A"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 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  <w:tc>
          <w:tcPr>
            <w:tcW w:w="1170" w:type="dxa"/>
            <w:gridSpan w:val="2"/>
            <w:shd w:val="clear" w:color="auto" w:fill="F3F3F3"/>
          </w:tcPr>
          <w:p w:rsidRPr="002F4B16" w:rsidR="00792F2D" w:rsidP="006C26AD" w:rsidRDefault="002D5FE4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 </w:t>
            </w:r>
          </w:p>
        </w:tc>
        <w:tc>
          <w:tcPr>
            <w:tcW w:w="1170" w:type="dxa"/>
            <w:shd w:val="clear" w:color="auto" w:fill="FFFFFF" w:themeFill="background1"/>
          </w:tcPr>
          <w:p w:rsidRPr="002F4B16" w:rsidR="00792F2D" w:rsidP="006C26A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2F4B16" w:rsidR="00C56112" w:rsidTr="0012763A">
        <w:trPr>
          <w:trHeight w:val="20" w:hRule="exact"/>
        </w:trPr>
        <w:tc>
          <w:tcPr>
            <w:tcW w:w="9360" w:type="dxa"/>
            <w:gridSpan w:val="11"/>
            <w:shd w:val="clear" w:color="auto" w:fill="auto"/>
          </w:tcPr>
          <w:p w:rsidRPr="002F4B16" w:rsidR="00C56112" w:rsidP="006C26AD" w:rsidRDefault="00C56112">
            <w:pPr>
              <w:rPr>
                <w:rFonts w:ascii="Calibri" w:hAnsi="Calibri"/>
                <w:sz w:val="18"/>
              </w:rPr>
            </w:pPr>
          </w:p>
        </w:tc>
      </w:tr>
      <w:tr w:rsidRPr="003D0491" w:rsidR="008C3977" w:rsidTr="0012763A">
        <w:tc>
          <w:tcPr>
            <w:tcW w:w="9360" w:type="dxa"/>
            <w:gridSpan w:val="11"/>
            <w:shd w:val="clear" w:color="auto" w:fill="auto"/>
          </w:tcPr>
          <w:p w:rsidRPr="003D0491" w:rsidR="008C3977" w:rsidP="009C26CD" w:rsidRDefault="00BC25D8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{type=subblock;refnodetype=section;max_reg_size=16} </w:t>
            </w:r>
            <w:r w:rsidR="00C04A02">
              <w:rPr>
                <w:rFonts w:ascii="Calibri" w:hAnsi="Calibri"/>
                <w:sz w:val="18"/>
              </w:rPr>
              <w:t/>
            </w:r>
          </w:p>
        </w:tc>
      </w:tr>
    </w:tbl>
    <w:p w:rsidRPr="002F4B16" w:rsidR="00BB32A5" w:rsidP="00BB32A5" w:rsidRDefault="00BB32A5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1.2.2.1.0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rg1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0:7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f1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NICE WORK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8:10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f2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14:12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f3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tbl>
      <w:tblPr>
        <w:tblW w:w="927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9270"/>
      </w:tblGrid>
      <w:tr w:rsidRPr="00FB2CE5" w:rsidR="00EC0D50" w:rsidTr="00926371">
        <w:tc>
          <w:tcPr>
            <w:tcW w:w="9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F3F3F3"/>
          </w:tcPr>
          <w:p w:rsidRPr="00FB2CE5" w:rsidR="00EC0D50" w:rsidP="00FB2CE5" w:rsidRDefault="00EC0D50">
            <w:pPr>
              <w:spacing w:after="0" w:line="240" w:lineRule="auto"/>
              <w:jc w:val="center"/>
              <w:rPr>
                <w:sz w:val="18"/>
              </w:rPr>
            </w:pPr>
            <w:bookmarkStart w:name="_GoBack" w:id="0"/>
            <w:r w:rsidRPr="00FB2CE5">
              <w:rPr>
                <w:sz w:val="18"/>
              </w:rPr>
              <w:t xml:space="preserve">End RegGroup </w:t>
            </w:r>
            <w:proofErr w:type="spellStart"/>
            <w:r w:rsidRPr="00FB2CE5">
              <w:rPr>
                <w:sz w:val="18"/>
              </w:rPr>
              <w:t/>
            </w:r>
            <w:proofErr w:type="spellEnd"/>
          </w:p>
        </w:tc>
      </w:tr>
      <w:bookmarkEnd w:id="0"/>
    </w:tbl>
    <w:p w:rsidRPr="00F606B9" w:rsidR="0050443D" w:rsidP="00CE047C" w:rsidRDefault="0050443D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1.jpeg" Type="http://schemas.openxmlformats.org/officeDocument/2006/relationships/image" Id="rId6"/>
    <Relationship Target="media/image12.jpeg" Type="http://schemas.openxmlformats.org/officeDocument/2006/relationships/image" Id="rId7"/>
    <Relationship Target="media/image13.jpeg" Type="http://schemas.openxmlformats.org/officeDocument/2006/relationships/image" Id="rId8"/>
    <Relationship Target="media/image14.jpeg" Type="http://schemas.openxmlformats.org/officeDocument/2006/relationships/image" Id="rId9"/>
    <Relationship Target="media/image15.jpeg" Type="http://schemas.openxmlformats.org/officeDocument/2006/relationships/image" Id="rId10"/>
    <Relationship Target="media/image16.jpeg" Type="http://schemas.openxmlformats.org/officeDocument/2006/relationships/image" Id="rId11"/>
    <Relationship Target="media/image17.jpeg" Type="http://schemas.openxmlformats.org/officeDocument/2006/relationships/image" Id="rId12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